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CBSE Class 6 Maths Word Problem Booklet</w:t>
      </w:r>
    </w:p>
    <w:p>
      <w:r>
        <w:br/>
        <w:t>CBSE Class 6 Maths Word Problem Booklet</w:t>
        <w:br/>
        <w:br/>
        <w:t>(Page 1)</w:t>
        <w:br/>
        <w:br/>
        <w:t>Topic 1: Knowing Our Numbers</w:t>
        <w:br/>
        <w:br/>
        <w:t>---</w:t>
        <w:br/>
        <w:br/>
        <w:t>Word Problems</w:t>
        <w:br/>
        <w:br/>
        <w:t>1. A city has a population of 3,45,678. Another city has a population of 4,67,891. What is the total population of both cities?</w:t>
        <w:br/>
        <w:t>2. A factory produces 1,25,340 pencils in a month. How many pencils does it produce in 6 months?</w:t>
        <w:br/>
        <w:t>3. The distance between two cities is 1,235 km. How much distance will a car cover in 8 such trips?</w:t>
        <w:br/>
        <w:t>4. A school has 45 classrooms. Each classroom has 48 chairs. How many chairs are there in total?</w:t>
        <w:br/>
        <w:t>5. A train travels 1,250 km in a day. How much distance will it cover in 5 days?</w:t>
        <w:br/>
        <w:t>6. The annual income of a family is Rs. 6,48,320. What is the monthly income?</w:t>
        <w:br/>
        <w:t>7. A book costs Rs. 245. How much will 128 such books cost?</w:t>
        <w:br/>
        <w:t>8. There are 4,50,000 people in a town. If 2,75,000 are men, how many are women?</w:t>
        <w:br/>
        <w:t>9. A shopkeeper sold 3,478 pens in January and 2,869 pens in February. How many pens did he sell in both months?</w:t>
        <w:br/>
        <w:t>10. A farmer harvested 1,15,000 kg of wheat. He sold 85,670 kg. How much wheat is left?</w:t>
        <w:br/>
        <w:t>11. A stadium has 25 rows of seats. Each row has 120 seats. How many seats are there in total?</w:t>
        <w:br/>
        <w:t>12. A man earns Rs. 2,15,000 in a year. If he saves Rs. 17,500 each month, how much does he spend in a year?</w:t>
        <w:br/>
        <w:t>13. A book publisher printed 75,000 books. 48,500 were sold. How many are left?</w:t>
        <w:br/>
        <w:t>14. A truck carries 5,600 kg of goods. How much weight do 18 such trucks carry?</w:t>
        <w:br/>
        <w:t>15. A movie hall has 20 rows with 45 seats each. How many people can it seat?</w:t>
        <w:br/>
        <w:t>16. A school has 1,230 students. Each student pays Rs. 1,500 as fees annually. What is the total fee collection?</w:t>
        <w:br/>
        <w:t>17. A company manufactured 34,890 toys in a week. How many toys are made in 12 weeks?</w:t>
        <w:br/>
        <w:t>18. A water tank can store 8,450 litres of water. How much water do 15 such tanks store?</w:t>
        <w:br/>
        <w:t>19. A person reads 45 pages of a book daily. How many pages will he read in 22 days?</w:t>
        <w:br/>
        <w:t>20. A bag contains 345 marbles. How many marbles are there in 56 such bags?</w:t>
        <w:br/>
        <w:t>21. A mobile phone costs Rs. 14,999. What is the cost of 18 such phones?</w:t>
        <w:br/>
        <w:t>22. A shop has 1,25,670 items. 67,890 items are sold. How many items remain?</w:t>
        <w:br/>
        <w:t>23. A train travels 845 km in 5 hours. What is the distance it travels in 9 hours at the same speed?</w:t>
        <w:br/>
        <w:t>24. There are 1,350 students in a school. If each student gets 5 notebooks, how many notebooks are needed?</w:t>
        <w:br/>
        <w:t>25. A hospital has 24 wards. Each ward has 18 beds. How many beds are there in total?</w:t>
        <w:br/>
        <w:br/>
        <w:t>---</w:t>
        <w:br/>
        <w:br/>
        <w:t>Topic 2: Whole Numbers</w:t>
        <w:br/>
        <w:br/>
        <w:t>(... continued ...)</w:t>
        <w:br/>
        <w:br/>
        <w:t>(Solutions to all topics will be provided at the end of the document)</w:t>
        <w:br/>
        <w:br/>
        <w:t>(Page numbers will be added in final PDF format)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